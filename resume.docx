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surveaditya521@gmail.com</w:t>
        <w:br/>
        <w:t>ADITYA SURVE</w:t>
        <w:br/>
        <w:t>9820942995</w:t>
        <w:br/>
        <w:t>linkedin.com/in/aditya-surve-3ba667235</w:t>
        <w:br/>
        <w:t>Contributing to the development of a dynamic organization and</w:t>
        <w:br/>
        <w:t>developing my skills and abilities resulting in overall professional https://github.com/AdityaSurve</w:t>
        <w:br/>
        <w:t>growth.</w:t>
        <w:br/>
        <w:t>Mumbai, India</w:t>
        <w:br/>
        <w:t>SKILLS EDUCATION TECHNICAL EXPERIENCE</w:t>
        <w:br/>
        <w:t>Languages : Java / Kotlin with XML (Native App Second Year-BTech-Information Technology</w:t>
        <w:br/>
        <w:t>Development) , C/C++ , Python , HTML , Javascript (2021 - 2025) Artificial Intelligence Internship</w:t>
        <w:br/>
        <w:t>Mumbai University - Dwarkadas J Sanghvi AcmeGrade</w:t>
        <w:br/>
        <w:t>Frameworks/Libraries : React JS, CSS , Bootstrap, College of Engineering Dec 2022 - Feb 2023</w:t>
        <w:br/>
        <w:t>Express JS, Node JS 2021-2025 Hands-on experience in various AI techniques such as</w:t>
        <w:br/>
        <w:t>Higher Secondary Certificate Exam machine learning, deep learning, image processing, and</w:t>
        <w:br/>
        <w:t>Tools: Git , Github, Firebase, MySQL 84.83% - ( 2019 - 2021 ) natural language processing.Also learned valuable skills in</w:t>
        <w:br/>
        <w:t>Maharashtra State Board data preprocessing, model building, and evaluation.</w:t>
        <w:br/>
        <w:t>Technologies: Artificial Intelligence and Machine 2019-2021</w:t>
        <w:br/>
        <w:t>Learning Indian Certificate of Secondary Education 94.20%</w:t>
        <w:br/>
        <w:t>(2006 -2019)</w:t>
        <w:br/>
        <w:t>Council for the Indian School Certificate</w:t>
        <w:br/>
        <w:t>Examination – New Delhi</w:t>
        <w:br/>
        <w:t>2006-2019</w:t>
        <w:br/>
        <w:t>PROJECTS</w:t>
        <w:br/>
        <w:t>PHOTOGRAPHY ( WEB ) -2023 - LINES OF CODE Hackathon</w:t>
        <w:br/>
        <w:t>leveraging post-pandemic opportunities with enhanced capabilities in chat, event management, collaboration, gallery showcase,</w:t>
        <w:br/>
        <w:t>copyright watermarking, photo purchasing, and image editing, aimed at driving increased exposure for photographers.</w:t>
        <w:br/>
        <w:t>IMAGE RECOGNITION USING PYTHON AND IMPLEMENTING THE CONVOLUTION NEURAL NETWORK ON CIFAR - 10 DATASET - 2023</w:t>
        <w:br/>
        <w:t>Worked as an Intern at AcmeGrade and learned to build various AI / ML models and also their implementation in real world based</w:t>
        <w:br/>
        <w:t>problems. Implemented a Convolutional Neural Network (CNN) using Python to perform image recognition on the CIFAR-10 dataset,</w:t>
        <w:br/>
        <w:t>consisting of 60,000 32x32 pixel images across 10 classes. Utilized the CNN to learn features and classify images based on those</w:t>
        <w:br/>
        <w:t>features.</w:t>
        <w:br/>
        <w:t>MOVIE RECOMMENDATION SYSTEM</w:t>
        <w:br/>
        <w:t>This project implements a content-based recommendation system for movies using Python. It leverages machine learning techniques</w:t>
        <w:br/>
        <w:t>such as natural language processing, cosine similarity, and collaborative filtering to generate personalized movie recommendations</w:t>
        <w:br/>
        <w:t>for users based on their viewing history and preferences.</w:t>
        <w:br/>
        <w:t>SENTIMENT PREDICTION SYSTEM</w:t>
        <w:br/>
        <w:t>Developed a Sentiment Prediction System using Python, utilizing Natural Language Processing (NLP) techniques and Machine Learning</w:t>
        <w:br/>
        <w:t>algorithms to classify text data based on positive or negative sentiment. Employed feature extraction techniques and model selection</w:t>
        <w:br/>
        <w:t>to improve the accuracy of the predictions, achieving a high level of performance in sentiment analysis tasks.</w:t>
        <w:br/>
        <w:t>ZEROWASTE KITCHEN GROUP PROJECT (WEB+APP) - 2023 - HACK JMI Hackathon;</w:t>
        <w:br/>
        <w:t>Tech Stack - React, FIrebase, CSS, JavaScript, Flutter, Firestore, Firebase Authentication, HTML 5. As a team, we developed a web</w:t>
        <w:br/>
        <w:t>application aimed at mitigating food waste. Our solution represents a significant contribution to the field of food waste reduction.</w:t>
        <w:br/>
        <w:t>DISFOLIO (WEB) - 2023 - DU Hacks Hackathon - TOP 15</w:t>
        <w:br/>
        <w:t>Tech Stack - React, Firebase, CSS, JavaScript, HTML 5. Our collaborative web project is an all-in-one platform designed to streamline the</w:t>
        <w:br/>
        <w:t>organization, management and participation in hackathons. Whether you're an organizer looking to streamline your hackathon</w:t>
        <w:br/>
        <w:t>management process or a participant seeking an engaging and supportive experience, our web project is the perfect solution.</w:t>
        <w:br/>
        <w:t>OMNIFOOD CLONE (WEB) - 2023</w:t>
        <w:br/>
        <w:t>Designed and developed a fully responsive Omnifood clone project using HTML, CSS, and JavaScript. Utilized responsive design</w:t>
        <w:br/>
        <w:t>techniques to ensure optimal user experience on various devices, and incorporated JavaScript to enhance user interactivity and</w:t>
        <w:br/>
        <w:t>functionality.</w:t>
        <w:br/>
        <w:t>SOLAR SYSTEM PROJECT (WEB) - 2019</w:t>
        <w:br/>
        <w:t>Developed a web-based project on the Solar System using HTML, CSS, and JavaScript, showcasing the different planets and their</w:t>
        <w:br/>
        <w:t>characteristics. Created an interactive and visually engaging user interface, incorporating animations and 3D effects to enhance the</w:t>
        <w:br/>
        <w:t>user experience. Implemented JavaScript functions to allow users to navigate through the Solar System and learn about each planet's</w:t>
        <w:br/>
        <w:t>features, such as size, distance from the Sun, and unique characteristics.</w:t>
        <w:br/>
        <w:t>COURSEWORK ACHIEVEMENTS</w:t>
        <w:br/>
        <w:t>Data Structures and algorithms 2023 DU Hacks Hackathon - TOP 15</w:t>
        <w:br/>
        <w:t>C Programming 2017 Microsoft Office Specialist – Power Point</w:t>
        <w:br/>
        <w:t>Web Programming 2013 - Secured 2nd Place</w:t>
        <w:br/>
        <w:t>Data and Analysis of Algorithms</w:t>
        <w:br/>
        <w:t>Database Management System 2017 Microsoft Office Specialist – Word 2013</w:t>
        <w:br/>
        <w:t>Successful Completion</w:t>
        <w:br/>
        <w:t>Operating System</w:t>
        <w:br/>
        <w:t>Computer Networks 2016 Microsoft Office Specialist – Excel 2010</w:t>
        <w:br/>
        <w:t>Python Successful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